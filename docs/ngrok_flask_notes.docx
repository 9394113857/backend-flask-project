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Ngrok Setup and Usage Notes</w:t>
      </w:r>
    </w:p>
    <w:p>
      <w:r>
        <w:t>Ngrok Setup and Usage Notes</w:t>
      </w:r>
    </w:p>
    <w:p/>
    <w:p>
      <w:r>
        <w:t>1. Download ngrok for your OS from https://ngrok.com/download</w:t>
      </w:r>
    </w:p>
    <w:p/>
    <w:p>
      <w:pPr>
        <w:pStyle w:val="Heading2"/>
      </w:pPr>
      <w:r>
        <w:t>2. Run your Flask app locally:</w:t>
      </w:r>
    </w:p>
    <w:p>
      <w:r>
        <w:t xml:space="preserve">   python app.py</w:t>
      </w:r>
    </w:p>
    <w:p>
      <w:r>
        <w:t xml:space="preserve">   (Runs app at http://127.0.0.1:5000)</w:t>
      </w:r>
    </w:p>
    <w:p/>
    <w:p>
      <w:r>
        <w:t>3. Signup at ngrok: https://ngrok.com/signup</w:t>
      </w:r>
    </w:p>
    <w:p/>
    <w:p>
      <w:r>
        <w:t>4. Get your authtoken: https://dashboard.ngrok.com/get-started/your-authtoken</w:t>
      </w:r>
    </w:p>
    <w:p/>
    <w:p>
      <w:pPr>
        <w:pStyle w:val="Heading2"/>
      </w:pPr>
      <w:r>
        <w:t>5. Add authtoken to ngrok config:</w:t>
      </w:r>
    </w:p>
    <w:p>
      <w:r>
        <w:t xml:space="preserve">   ngrok config add-authtoken &lt;your-authtoken&gt;</w:t>
      </w:r>
    </w:p>
    <w:p/>
    <w:p>
      <w:pPr>
        <w:pStyle w:val="Heading2"/>
      </w:pPr>
      <w:r>
        <w:t>6. Start tunnel to localhost port 5000:</w:t>
      </w:r>
    </w:p>
    <w:p>
      <w:r>
        <w:t xml:space="preserve">   ngrok http 5000</w:t>
      </w:r>
    </w:p>
    <w:p/>
    <w:p>
      <w:pPr>
        <w:pStyle w:val="Heading2"/>
      </w:pPr>
      <w:r>
        <w:t>7. Access your app from public URL:</w:t>
      </w:r>
    </w:p>
    <w:p>
      <w:r>
        <w:t xml:space="preserve">   e.g., https://f77d-49-205-115-255.ngrok-free.app</w:t>
      </w:r>
    </w:p>
    <w:p/>
    <w:p>
      <w:r>
        <w:t>8. Keep Flask running locally while ngrok forwards requests.</w:t>
      </w:r>
    </w:p>
    <w:p/>
    <w:p>
      <w:r>
        <w:t>9. To stop ngrok: Ctrl+C</w:t>
      </w:r>
    </w:p>
    <w:p/>
    <w:p>
      <w:pPr>
        <w:pStyle w:val="Heading2"/>
      </w:pPr>
      <w:r>
        <w:t>Common Errors:</w:t>
      </w:r>
    </w:p>
    <w:p>
      <w:r>
        <w:t>- ERR_NGROK_4018: Means you need to add your authtoken.</w:t>
      </w:r>
    </w:p>
    <w:p>
      <w:r>
        <w:t>- Make sure to use a verified account.</w:t>
      </w:r>
    </w:p>
    <w:p/>
    <w:p>
      <w:pPr>
        <w:pStyle w:val="Heading2"/>
      </w:pPr>
      <w:r>
        <w:t>Additional Notes:</w:t>
      </w:r>
    </w:p>
    <w:p>
      <w:r>
        <w:t>- Ngrok web interface at http://127.0.0.1:4040 shows connection info.</w:t>
      </w:r>
    </w:p>
    <w:p>
      <w:r>
        <w:t>- You can share the ngrok URL for live testing with Postman or frontend apps.</w:t>
      </w:r>
    </w:p>
    <w:p/>
    <w:p>
      <w:r>
        <w:br w:type="page"/>
      </w:r>
    </w:p>
    <w:p/>
    <w:p>
      <w:r>
        <w:t>Flask Backend with CORS &amp; JSON Response Example Commands</w:t>
      </w:r>
    </w:p>
    <w:p/>
    <w:p>
      <w:pPr>
        <w:pStyle w:val="Heading2"/>
      </w:pPr>
      <w:r>
        <w:t>1. Install flask-cors:</w:t>
      </w:r>
    </w:p>
    <w:p>
      <w:r>
        <w:t xml:space="preserve">   pip install flask-cors</w:t>
      </w:r>
    </w:p>
    <w:p/>
    <w:p>
      <w:pPr>
        <w:pStyle w:val="Heading2"/>
      </w:pPr>
      <w:r>
        <w:t>2. Sample Flask code snippet:</w:t>
      </w:r>
    </w:p>
    <w:p>
      <w:r>
        <w:t xml:space="preserve">   from flask import Flask, jsonify, request</w:t>
      </w:r>
    </w:p>
    <w:p>
      <w:r>
        <w:t xml:space="preserve">   from flask_cors import CORS</w:t>
      </w:r>
    </w:p>
    <w:p/>
    <w:p>
      <w:r>
        <w:t xml:space="preserve">   app = Flask(__name__)</w:t>
      </w:r>
    </w:p>
    <w:p>
      <w:r>
        <w:t xml:space="preserve">   CORS(app)</w:t>
      </w:r>
    </w:p>
    <w:p/>
    <w:p>
      <w:r>
        <w:t xml:space="preserve">   @app.route('/api/data', methods=['POST'])</w:t>
      </w:r>
    </w:p>
    <w:p>
      <w:pPr>
        <w:pStyle w:val="Heading2"/>
      </w:pPr>
      <w:r>
        <w:t>def data():</w:t>
      </w:r>
    </w:p>
    <w:p>
      <w:r>
        <w:t xml:space="preserve">       data = request.json</w:t>
      </w:r>
    </w:p>
    <w:p>
      <w:r>
        <w:t xml:space="preserve">       return jsonify({'received': data})</w:t>
      </w:r>
    </w:p>
    <w:p/>
    <w:p>
      <w:pPr>
        <w:pStyle w:val="Heading2"/>
      </w:pPr>
      <w:r>
        <w:t>3. Run your Flask app and test using Postman:</w:t>
      </w:r>
    </w:p>
    <w:p>
      <w:r>
        <w:t xml:space="preserve">   POST https://your-ngrok-url/api/data</w:t>
      </w:r>
    </w:p>
    <w:p>
      <w:pPr>
        <w:pStyle w:val="Heading2"/>
      </w:pPr>
      <w:r>
        <w:t>Body (raw JSON):</w:t>
      </w:r>
    </w:p>
    <w:p>
      <w:r>
        <w:t xml:space="preserve">   {</w:t>
      </w:r>
    </w:p>
    <w:p>
      <w:r>
        <w:t xml:space="preserve">       "key": "value"</w:t>
      </w:r>
    </w:p>
    <w:p>
      <w:r>
        <w:t xml:space="preserve">   }</w:t>
      </w:r>
    </w:p>
    <w:p/>
    <w:p>
      <w:r>
        <w:br w:type="page"/>
      </w:r>
    </w:p>
    <w:p/>
    <w:p>
      <w:pPr>
        <w:pStyle w:val="Heading2"/>
      </w:pPr>
      <w:r>
        <w:t>Ngrok commands summary:</w:t>
      </w:r>
    </w:p>
    <w:p>
      <w:r>
        <w:t>- ngrok config add-authtoken &lt;token&gt;</w:t>
      </w:r>
    </w:p>
    <w:p>
      <w:r>
        <w:t>- ngrok http 5000</w:t>
      </w:r>
    </w:p>
    <w:p>
      <w:r>
        <w:t>- Ctrl+C to stop</w:t>
      </w:r>
    </w:p>
    <w:p/>
    <w:p>
      <w:r>
        <w:t>Keep your Flask app running locally when using ngrok.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