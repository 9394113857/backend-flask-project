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B9DD5" w14:textId="77777777" w:rsidR="00BD0A71" w:rsidRDefault="001413D1">
      <w:pPr>
        <w:pStyle w:val="Heading1"/>
      </w:pPr>
      <w:r>
        <w:t>Flask App Database Setup Guide (with Flask-Migrate)</w:t>
      </w:r>
    </w:p>
    <w:p w14:paraId="5C42CE84" w14:textId="77777777" w:rsidR="00BD0A71" w:rsidRDefault="001413D1">
      <w:pPr>
        <w:pStyle w:val="Heading2"/>
      </w:pPr>
      <w:r>
        <w:t>📁</w:t>
      </w:r>
      <w:r>
        <w:t xml:space="preserve"> Project Overview</w:t>
      </w:r>
    </w:p>
    <w:p w14:paraId="09F98B80" w14:textId="77777777" w:rsidR="00BD0A71" w:rsidRDefault="001413D1">
      <w:r>
        <w:t>This guide explains how to initialize and manage the SQLite database schema for a Flask app using Flask-Migrate, which is built on top of Alembic.</w:t>
      </w:r>
    </w:p>
    <w:p w14:paraId="45697668" w14:textId="77777777" w:rsidR="00BD0A71" w:rsidRDefault="001413D1">
      <w:pPr>
        <w:pStyle w:val="Heading2"/>
      </w:pPr>
      <w:r>
        <w:t>🧰</w:t>
      </w:r>
      <w:r>
        <w:t xml:space="preserve"> Requirements</w:t>
      </w:r>
    </w:p>
    <w:p w14:paraId="79F04380" w14:textId="77777777" w:rsidR="00BD0A71" w:rsidRDefault="001413D1">
      <w:r>
        <w:t xml:space="preserve">Install required </w:t>
      </w:r>
      <w:r>
        <w:t xml:space="preserve">Python packages: </w:t>
      </w:r>
      <w:bookmarkStart w:id="0" w:name="_GoBack"/>
      <w:bookmarkEnd w:id="0"/>
    </w:p>
    <w:p w14:paraId="115A8FE5" w14:textId="77777777" w:rsidR="00BD0A71" w:rsidRDefault="001413D1">
      <w:pPr>
        <w:pStyle w:val="IntenseQuote"/>
      </w:pPr>
      <w:r>
        <w:t>pip install flask flask_sqlalchemy flask_migrate flask_cors werkzeug</w:t>
      </w:r>
    </w:p>
    <w:p w14:paraId="5A4F0A8C" w14:textId="77777777" w:rsidR="00BD0A71" w:rsidRDefault="001413D1">
      <w:pPr>
        <w:pStyle w:val="Heading2"/>
      </w:pPr>
      <w:r>
        <w:t>🏗</w:t>
      </w:r>
      <w:r>
        <w:t>️</w:t>
      </w:r>
      <w:r>
        <w:t xml:space="preserve"> Step-by-Step Setup</w:t>
      </w:r>
    </w:p>
    <w:p w14:paraId="25548C34" w14:textId="77777777" w:rsidR="00BD0A71" w:rsidRDefault="001413D1">
      <w:pPr>
        <w:pStyle w:val="ListNumber"/>
      </w:pPr>
      <w:r>
        <w:t>1. Set FLASK_APP Environment Variable</w:t>
      </w:r>
    </w:p>
    <w:p w14:paraId="37937D95" w14:textId="77777777" w:rsidR="00BD0A71" w:rsidRDefault="001413D1">
      <w:pPr>
        <w:pStyle w:val="ListBullet"/>
      </w:pPr>
      <w:r>
        <w:t>For Linux/macOS:</w:t>
      </w:r>
    </w:p>
    <w:p w14:paraId="30459D0A" w14:textId="77777777" w:rsidR="00BD0A71" w:rsidRDefault="001413D1">
      <w:pPr>
        <w:pStyle w:val="IntenseQuote"/>
      </w:pPr>
      <w:r>
        <w:t>export FLASK_APP=app.py</w:t>
      </w:r>
    </w:p>
    <w:p w14:paraId="79A64F49" w14:textId="77777777" w:rsidR="00BD0A71" w:rsidRDefault="001413D1">
      <w:pPr>
        <w:pStyle w:val="ListBullet"/>
      </w:pPr>
      <w:r>
        <w:t>For Windows (CMD):</w:t>
      </w:r>
    </w:p>
    <w:p w14:paraId="7C3CAEBC" w14:textId="77777777" w:rsidR="00BD0A71" w:rsidRDefault="001413D1">
      <w:pPr>
        <w:pStyle w:val="IntenseQuote"/>
      </w:pPr>
      <w:r>
        <w:t>set FLASK_APP=app.py</w:t>
      </w:r>
    </w:p>
    <w:p w14:paraId="3F084F05" w14:textId="77777777" w:rsidR="00BD0A71" w:rsidRDefault="001413D1">
      <w:pPr>
        <w:pStyle w:val="ListNumber"/>
      </w:pPr>
      <w:r>
        <w:t>2. Initialize Migration Dire</w:t>
      </w:r>
      <w:r>
        <w:t>ctory (Once Only)</w:t>
      </w:r>
    </w:p>
    <w:p w14:paraId="3CCC3BDF" w14:textId="77777777" w:rsidR="00BD0A71" w:rsidRDefault="001413D1">
      <w:pPr>
        <w:pStyle w:val="IntenseQuote"/>
      </w:pPr>
      <w:r>
        <w:t>flask db init</w:t>
      </w:r>
    </w:p>
    <w:p w14:paraId="0221B7AD" w14:textId="77777777" w:rsidR="00BD0A71" w:rsidRDefault="001413D1">
      <w:r>
        <w:t>This creates a migrations/ folder to store version history of database schema.</w:t>
      </w:r>
    </w:p>
    <w:p w14:paraId="62901D45" w14:textId="77777777" w:rsidR="00BD0A71" w:rsidRDefault="001413D1">
      <w:pPr>
        <w:pStyle w:val="ListNumber"/>
      </w:pPr>
      <w:r>
        <w:t>3. Create Initial Migration Script</w:t>
      </w:r>
    </w:p>
    <w:p w14:paraId="4DBFCD77" w14:textId="77777777" w:rsidR="00BD0A71" w:rsidRDefault="001413D1">
      <w:pPr>
        <w:pStyle w:val="IntenseQuote"/>
      </w:pPr>
      <w:r>
        <w:t>flask db migrate -m "Initial DB migration"</w:t>
      </w:r>
    </w:p>
    <w:p w14:paraId="523A2034" w14:textId="77777777" w:rsidR="00BD0A71" w:rsidRDefault="001413D1">
      <w:r>
        <w:t>This scans the models in app.py and generates a migration script.</w:t>
      </w:r>
    </w:p>
    <w:p w14:paraId="1AF239CB" w14:textId="77777777" w:rsidR="00BD0A71" w:rsidRDefault="001413D1">
      <w:pPr>
        <w:pStyle w:val="ListNumber"/>
      </w:pPr>
      <w:r>
        <w:t>4</w:t>
      </w:r>
      <w:r>
        <w:t>. Apply the Migration to Create Tables</w:t>
      </w:r>
    </w:p>
    <w:p w14:paraId="599FDE7C" w14:textId="77777777" w:rsidR="00BD0A71" w:rsidRDefault="001413D1">
      <w:pPr>
        <w:pStyle w:val="IntenseQuote"/>
      </w:pPr>
      <w:r>
        <w:t>flask db upgrade</w:t>
      </w:r>
    </w:p>
    <w:p w14:paraId="65272EA9" w14:textId="77777777" w:rsidR="00BD0A71" w:rsidRDefault="001413D1">
      <w:r>
        <w:t>This applies the migration to the SQLite database (pythonlogin.db), creating all necessary tables.</w:t>
      </w:r>
    </w:p>
    <w:p w14:paraId="2B35EDA6" w14:textId="77777777" w:rsidR="00BD0A71" w:rsidRDefault="001413D1">
      <w:pPr>
        <w:pStyle w:val="Heading2"/>
      </w:pPr>
      <w:r>
        <w:lastRenderedPageBreak/>
        <w:t>🔄</w:t>
      </w:r>
      <w:r>
        <w:t xml:space="preserve"> Making Schema Changes Later</w:t>
      </w:r>
    </w:p>
    <w:p w14:paraId="4EEAD47E" w14:textId="77777777" w:rsidR="00BD0A71" w:rsidRDefault="001413D1">
      <w:r>
        <w:t>Whenever you update the Account model or add a new model:</w:t>
      </w:r>
    </w:p>
    <w:p w14:paraId="21E6C1CA" w14:textId="77777777" w:rsidR="00BD0A71" w:rsidRDefault="001413D1">
      <w:pPr>
        <w:pStyle w:val="IntenseQuote"/>
      </w:pPr>
      <w:r>
        <w:t>flask db mig</w:t>
      </w:r>
      <w:r>
        <w:t>rate -m "Describe your schema change"</w:t>
      </w:r>
      <w:r>
        <w:br/>
        <w:t>flask db upgrade</w:t>
      </w:r>
    </w:p>
    <w:p w14:paraId="2CA517F5" w14:textId="77777777" w:rsidR="00BD0A71" w:rsidRDefault="001413D1">
      <w:pPr>
        <w:pStyle w:val="Heading2"/>
      </w:pPr>
      <w:r>
        <w:t>❌</w:t>
      </w:r>
      <w:r>
        <w:t xml:space="preserve"> Important Note</w:t>
      </w:r>
    </w:p>
    <w:p w14:paraId="5494E6F9" w14:textId="77777777" w:rsidR="00BD0A71" w:rsidRDefault="001413D1">
      <w:r>
        <w:t>Avoid calling db.create_all() in production code when using Flask-Migrate. Migrations give you more control and safety over your schema changes.</w:t>
      </w:r>
    </w:p>
    <w:p w14:paraId="6F6DB78B" w14:textId="77777777" w:rsidR="00BD0A71" w:rsidRDefault="001413D1">
      <w:pPr>
        <w:pStyle w:val="Heading2"/>
      </w:pPr>
      <w:r>
        <w:t>✅</w:t>
      </w:r>
      <w:r>
        <w:t xml:space="preserve"> Done!</w:t>
      </w:r>
    </w:p>
    <w:p w14:paraId="5F274E93" w14:textId="77777777" w:rsidR="00BD0A71" w:rsidRDefault="001413D1">
      <w:r>
        <w:t>Your Flask app now uses a relia</w:t>
      </w:r>
      <w:r>
        <w:t>ble and professional approach for managing database changes!</w:t>
      </w:r>
    </w:p>
    <w:sectPr w:rsidR="00BD0A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3D1"/>
    <w:rsid w:val="0015074B"/>
    <w:rsid w:val="0029639D"/>
    <w:rsid w:val="00326F90"/>
    <w:rsid w:val="00AA1D8D"/>
    <w:rsid w:val="00B47730"/>
    <w:rsid w:val="00BD0A7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5EF0F"/>
  <w14:defaultImageDpi w14:val="300"/>
  <w15:docId w15:val="{D0E1E15D-1449-4B76-99C8-3F7BBA6D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DEBB15-C35A-4E0A-9BC9-8E77C09C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2025-06-07T12:55:00Z</dcterms:modified>
  <cp:category/>
</cp:coreProperties>
</file>